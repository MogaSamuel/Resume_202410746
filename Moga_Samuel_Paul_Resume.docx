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68" w:rsidRPr="00D401CA" w:rsidRDefault="003667C0" w:rsidP="00D401CA">
      <w:pPr>
        <w:pStyle w:val="Heading1"/>
        <w:jc w:val="center"/>
        <w:rPr>
          <w:color w:val="000000" w:themeColor="text1"/>
          <w:sz w:val="40"/>
          <w:szCs w:val="40"/>
        </w:rPr>
      </w:pPr>
      <w:r w:rsidRPr="00D401CA">
        <w:rPr>
          <w:color w:val="000000" w:themeColor="text1"/>
          <w:sz w:val="40"/>
          <w:szCs w:val="40"/>
        </w:rPr>
        <w:t>MOGA SAMUEL PAUL</w:t>
      </w:r>
    </w:p>
    <w:p w:rsidR="00381768" w:rsidRDefault="003667C0">
      <w:r>
        <w:t xml:space="preserve"> </w:t>
      </w:r>
      <w:r w:rsidRPr="003667C0">
        <w:rPr>
          <w:color w:val="0070C0"/>
          <w:u w:val="single"/>
        </w:rPr>
        <w:t>mogapaul54@gmail.com</w:t>
      </w:r>
      <w:r w:rsidRPr="003667C0">
        <w:rPr>
          <w:color w:val="0070C0"/>
        </w:rPr>
        <w:t xml:space="preserve"> </w:t>
      </w:r>
      <w:r>
        <w:t>|</w:t>
      </w:r>
      <w:r>
        <w:t xml:space="preserve"> GitHub: </w:t>
      </w:r>
      <w:r w:rsidRPr="003667C0">
        <w:rPr>
          <w:color w:val="0070C0"/>
          <w:u w:val="single"/>
        </w:rPr>
        <w:t>https://gi</w:t>
      </w:r>
      <w:r w:rsidR="00D401CA" w:rsidRPr="003667C0">
        <w:rPr>
          <w:color w:val="0070C0"/>
          <w:u w:val="single"/>
        </w:rPr>
        <w:t>thub.com/MogaSamuel/202410746</w:t>
      </w:r>
      <w:r w:rsidR="00D401CA" w:rsidRPr="003667C0">
        <w:rPr>
          <w:color w:val="0070C0"/>
        </w:rPr>
        <w:t xml:space="preserve"> </w:t>
      </w:r>
      <w:r>
        <w:t xml:space="preserve">| </w:t>
      </w:r>
      <w:r w:rsidRPr="003667C0">
        <w:rPr>
          <w:color w:val="000000" w:themeColor="text1"/>
        </w:rPr>
        <w:t>LinkedIn:</w:t>
      </w:r>
      <w:r w:rsidRPr="003667C0">
        <w:rPr>
          <w:color w:val="000000" w:themeColor="text1"/>
          <w:u w:val="single"/>
        </w:rPr>
        <w:t xml:space="preserve"> </w:t>
      </w:r>
      <w:r w:rsidRPr="003667C0">
        <w:rPr>
          <w:color w:val="0070C0"/>
          <w:u w:val="single"/>
        </w:rPr>
        <w:t>www.linkedin.com/in/moga-samuel-39123221b</w:t>
      </w:r>
      <w:bookmarkStart w:id="0" w:name="_GoBack"/>
      <w:bookmarkEnd w:id="0"/>
    </w:p>
    <w:p w:rsidR="00381768" w:rsidRDefault="003667C0">
      <w:pPr>
        <w:pStyle w:val="Heading2"/>
      </w:pPr>
      <w:r>
        <w:t>EDUCATION</w:t>
      </w:r>
    </w:p>
    <w:p w:rsidR="00381768" w:rsidRDefault="003667C0">
      <w:r>
        <w:t>Kigali Independent University (ULK) – Kigali, Rwanda</w:t>
      </w:r>
      <w:r>
        <w:br/>
        <w:t>Bachelor of Science in Computer Science (Software Engineer</w:t>
      </w:r>
      <w:r w:rsidR="00D401CA">
        <w:t>ing) | Expected Graduation: 2028</w:t>
      </w:r>
      <w:r>
        <w:br/>
        <w:t>- Coursework: Human–Computer Interaction (HCI), Software Eng</w:t>
      </w:r>
      <w:r>
        <w:t>ineering, Database Systems, Data Structures, Web Development, Artificial Intelligence, and Computer Networks.</w:t>
      </w:r>
      <w:r>
        <w:br/>
        <w:t>- Active participant in university tech events and coding workshops.</w:t>
      </w:r>
      <w:r>
        <w:br/>
        <w:t>- Group project leader for several app design and development prototypes.</w:t>
      </w:r>
    </w:p>
    <w:p w:rsidR="00381768" w:rsidRDefault="003667C0">
      <w:pPr>
        <w:pStyle w:val="Heading2"/>
      </w:pPr>
      <w:r>
        <w:t>PRO</w:t>
      </w:r>
      <w:r>
        <w:t>JECT EXPERIENCE</w:t>
      </w:r>
    </w:p>
    <w:p w:rsidR="00381768" w:rsidRDefault="003667C0">
      <w:r>
        <w:t>Human–Computer Interaction (HCI) Project | Academic Project | 2025</w:t>
      </w:r>
      <w:r>
        <w:br/>
        <w:t>- Designed and developed an interactive food ordering mobile app prototype for school cafeterias using Figma.</w:t>
      </w:r>
      <w:r>
        <w:br/>
        <w:t>- Conducted user research, usability testing, and low–high fide</w:t>
      </w:r>
      <w:r>
        <w:t>lity prototyping following UX design principles.</w:t>
      </w:r>
      <w:r>
        <w:br/>
        <w:t>- Improved navigation flow and user satisfaction through iterative feedback sessions.</w:t>
      </w:r>
    </w:p>
    <w:p w:rsidR="00381768" w:rsidRDefault="003667C0">
      <w:r>
        <w:t>QuickSnack Mobile App | Personal Project | 2025</w:t>
      </w:r>
      <w:r>
        <w:br/>
        <w:t>- Built a prototype for a snack ordering application allowing students to</w:t>
      </w:r>
      <w:r>
        <w:t xml:space="preserve"> browse menus, order, and make digital payments.</w:t>
      </w:r>
      <w:r>
        <w:br/>
        <w:t>- Designed four key wireframe screens (intro, menu, checkout, and payment) demonstrating clear user flows and minimal UI layout.</w:t>
      </w:r>
      <w:r>
        <w:br/>
        <w:t>- Used Figma, UX flow mapping, and interaction design methods to enhance usabi</w:t>
      </w:r>
      <w:r>
        <w:t>lity.</w:t>
      </w:r>
    </w:p>
    <w:p w:rsidR="00381768" w:rsidRDefault="003667C0">
      <w:r>
        <w:t>Personal Portfolio Development | Ongoing Project | 2024–Present</w:t>
      </w:r>
      <w:r>
        <w:br/>
        <w:t>- Developing a personal website and GitHub portfolio showcasing coding, UX/UI, and academic projects.</w:t>
      </w:r>
      <w:r>
        <w:br/>
        <w:t>- Utilizing HTML, CSS, JavaScript, and React for the front end.</w:t>
      </w:r>
      <w:r>
        <w:br/>
        <w:t>- Integrating respon</w:t>
      </w:r>
      <w:r>
        <w:t>sive design and visual hierarchy principles for accessibility and engagement.</w:t>
      </w:r>
    </w:p>
    <w:p w:rsidR="00381768" w:rsidRDefault="003667C0">
      <w:pPr>
        <w:pStyle w:val="Heading2"/>
      </w:pPr>
      <w:r>
        <w:t>SKILLS</w:t>
      </w:r>
    </w:p>
    <w:p w:rsidR="00381768" w:rsidRDefault="003667C0">
      <w:r>
        <w:t>Design &amp; UX/UI:</w:t>
      </w:r>
      <w:r>
        <w:br/>
        <w:t>Wireframing · Prototyping · User Research · Usability Testing · Interaction Design · Visual Design · Design Thinking · Figma</w:t>
      </w:r>
      <w:r>
        <w:br/>
      </w:r>
      <w:r>
        <w:br/>
      </w:r>
      <w:r w:rsidRPr="00D401CA">
        <w:rPr>
          <w:b/>
          <w:color w:val="548DD4" w:themeColor="text2" w:themeTint="99"/>
        </w:rPr>
        <w:t>Programming &amp; Development:</w:t>
      </w:r>
      <w:r>
        <w:br/>
      </w:r>
      <w:r>
        <w:lastRenderedPageBreak/>
        <w:t>Py</w:t>
      </w:r>
      <w:r>
        <w:t>thon · HTML · CSS · JavaScript · React · SQL · GitHub · C Programming · API Integration</w:t>
      </w:r>
      <w:r>
        <w:br/>
      </w:r>
      <w:r>
        <w:br/>
      </w:r>
      <w:r w:rsidRPr="00D401CA">
        <w:rPr>
          <w:b/>
          <w:color w:val="548DD4" w:themeColor="text2" w:themeTint="99"/>
        </w:rPr>
        <w:t>Research &amp; Analysis:</w:t>
      </w:r>
      <w:r>
        <w:br/>
        <w:t>User Personas · Journey Mapping · A/B Testing · Data Analysis · Competitive Analysis</w:t>
      </w:r>
      <w:r>
        <w:br/>
      </w:r>
      <w:r>
        <w:br/>
      </w:r>
      <w:r w:rsidRPr="00D401CA">
        <w:rPr>
          <w:b/>
          <w:color w:val="548DD4" w:themeColor="text2" w:themeTint="99"/>
        </w:rPr>
        <w:t>Soft Skills:</w:t>
      </w:r>
      <w:r>
        <w:br/>
        <w:t xml:space="preserve">Collaboration · Problem-Solving · Attention to </w:t>
      </w:r>
      <w:r>
        <w:t>Detail · Creativity · Communication · Time Management</w:t>
      </w:r>
    </w:p>
    <w:p w:rsidR="00381768" w:rsidRDefault="003667C0">
      <w:pPr>
        <w:pStyle w:val="Heading2"/>
      </w:pPr>
      <w:r>
        <w:t>TOOLS &amp; SOFTWARE</w:t>
      </w:r>
    </w:p>
    <w:p w:rsidR="00381768" w:rsidRDefault="003667C0">
      <w:r>
        <w:t>Figma · Visual Studio Code · GitHub · Canva · Adobe XD · SQL Server · Google Suite</w:t>
      </w:r>
    </w:p>
    <w:p w:rsidR="00381768" w:rsidRDefault="003667C0">
      <w:pPr>
        <w:pStyle w:val="Heading2"/>
      </w:pPr>
      <w:r>
        <w:t>AWARDS &amp; ACHIEVEMENTS</w:t>
      </w:r>
    </w:p>
    <w:p w:rsidR="00381768" w:rsidRDefault="003667C0">
      <w:r>
        <w:t>• HCI Project Excellence Award – Recognized for innovative UX/UI design in acade</w:t>
      </w:r>
      <w:r>
        <w:t>mic project (2025)</w:t>
      </w:r>
      <w:r>
        <w:br/>
        <w:t>• Leadership Recognition – Led a student design team in developing interactive prototypes (2024)</w:t>
      </w:r>
      <w:r>
        <w:br/>
        <w:t>• University Merit Recognition – Consistently achieved strong academic performance in software engineering coursework</w:t>
      </w:r>
      <w:r>
        <w:br/>
        <w:t>• GitHub Portfolio Hig</w:t>
      </w:r>
      <w:r>
        <w:t>hlight – Featured personal projects showcasing both code and design integration</w:t>
      </w:r>
    </w:p>
    <w:p w:rsidR="00381768" w:rsidRDefault="003667C0">
      <w:pPr>
        <w:pStyle w:val="Heading2"/>
      </w:pPr>
      <w:r>
        <w:t>LANGUAGES</w:t>
      </w:r>
    </w:p>
    <w:p w:rsidR="00381768" w:rsidRDefault="003667C0">
      <w:r>
        <w:t>• English: Proficient</w:t>
      </w:r>
      <w:r>
        <w:br/>
        <w:t>• Arabic: Intermediate</w:t>
      </w:r>
      <w:r>
        <w:br/>
        <w:t>• Luganda: Fluent</w:t>
      </w:r>
    </w:p>
    <w:p w:rsidR="00381768" w:rsidRDefault="003667C0">
      <w:pPr>
        <w:pStyle w:val="Heading2"/>
      </w:pPr>
      <w:r>
        <w:t>OTHER</w:t>
      </w:r>
    </w:p>
    <w:p w:rsidR="00381768" w:rsidRDefault="003667C0">
      <w:r>
        <w:t>Empathetic · Articulate · Flexible · Human-Centered Approach · Strong Presentation Skills · Desig</w:t>
      </w:r>
      <w:r>
        <w:t>n Reviews · Business Awareness · Excellent Communication · Ability to Collaborate · Quick Learner</w:t>
      </w:r>
    </w:p>
    <w:sectPr w:rsidR="003817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7C0"/>
    <w:rsid w:val="00381768"/>
    <w:rsid w:val="00463877"/>
    <w:rsid w:val="00AA1D8D"/>
    <w:rsid w:val="00B47730"/>
    <w:rsid w:val="00CB0664"/>
    <w:rsid w:val="00D401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ED833"/>
  <w14:defaultImageDpi w14:val="300"/>
  <w15:docId w15:val="{F6852CD0-12F1-4C81-9516-3CFB8EA7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76EB4F-3FED-4F9E-999D-DA41546D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5</cp:revision>
  <dcterms:created xsi:type="dcterms:W3CDTF">2013-12-23T23:15:00Z</dcterms:created>
  <dcterms:modified xsi:type="dcterms:W3CDTF">2025-10-23T13:23:00Z</dcterms:modified>
  <cp:category/>
</cp:coreProperties>
</file>